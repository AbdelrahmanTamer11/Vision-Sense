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37E38">
      <w:pPr>
        <w:pStyle w:val="2"/>
      </w:pPr>
      <w:r>
        <w:t>AI-Powered Emotion and Body Language Detection</w:t>
      </w:r>
    </w:p>
    <w:p w14:paraId="5AC46D43">
      <w:pPr>
        <w:pStyle w:val="3"/>
      </w:pPr>
      <w:r>
        <w:t>Introduction</w:t>
      </w:r>
    </w:p>
    <w:p w14:paraId="7E812EB8">
      <w:r>
        <w:t xml:space="preserve">Understanding human behavior through emotions and body language is a crucial aspect of communication, psychology, and security. Traditionally, professionals such as law enforcement officers, recruiters, and educators rely on manual observation, which is often biased and slow. Our project aims to integrate Artificial Intelligence (AI) to provide real-time, accurate analysis of emotions and body movements. By leveraging advanced machine learning techniques, this system enhances the understanding of behavior in criminal investigations, job interviews, and education environments. </w:t>
      </w:r>
      <w:r>
        <w:br w:type="textWrapping"/>
      </w:r>
      <w:r>
        <w:br w:type="textWrapping"/>
      </w:r>
      <w:r>
        <w:t>AI-based behavior analysis has gained traction due to its ability to detect subtle cues that humans might overlook. This project integrates multiple AI technologies to offer a robust solution for identifying human emotions and predicting behaviors in various scenarios.</w:t>
      </w:r>
    </w:p>
    <w:p w14:paraId="79B19091">
      <w:pPr>
        <w:pStyle w:val="3"/>
      </w:pPr>
      <w:r>
        <w:t>Motivation</w:t>
      </w:r>
    </w:p>
    <w:p w14:paraId="72022DAE">
      <w:r>
        <w:t xml:space="preserve">The primary motivation behind this project stems from the limitations of human observation. </w:t>
      </w:r>
      <w:r>
        <w:br w:type="textWrapping"/>
      </w:r>
      <w:r>
        <w:br w:type="textWrapping"/>
      </w:r>
      <w:r>
        <w:t xml:space="preserve">- </w:t>
      </w:r>
      <w:r>
        <w:rPr>
          <w:b/>
          <w:bCs/>
        </w:rPr>
        <w:t>Understanding Human Behavior</w:t>
      </w:r>
      <w:r>
        <w:t>: Emotions and body language provide insights into mental states that are difficult to interpret consistently.</w:t>
      </w:r>
      <w:r>
        <w:br w:type="textWrapping"/>
      </w:r>
      <w:r>
        <w:t xml:space="preserve">- </w:t>
      </w:r>
      <w:r>
        <w:rPr>
          <w:b/>
          <w:bCs/>
        </w:rPr>
        <w:t>AI for Faster and More Accurate Analysis</w:t>
      </w:r>
      <w:r>
        <w:t>: Traditional methods involve subjective interpretations. AI introduces automation and objectivity.</w:t>
      </w:r>
      <w:r>
        <w:br w:type="textWrapping"/>
      </w:r>
      <w:r>
        <w:t xml:space="preserve">- </w:t>
      </w:r>
      <w:r>
        <w:rPr>
          <w:b/>
          <w:bCs/>
        </w:rPr>
        <w:t>Real-World Applications</w:t>
      </w:r>
      <w:r>
        <w:t>: Emotion recognition is essential in security, education, healthcare, and recruitment.</w:t>
      </w:r>
      <w:r>
        <w:br w:type="textWrapping"/>
      </w:r>
      <w:r>
        <w:t xml:space="preserve">- </w:t>
      </w:r>
      <w:r>
        <w:rPr>
          <w:b/>
          <w:bCs/>
        </w:rPr>
        <w:t>Comprehensive Behavior Tracking</w:t>
      </w:r>
      <w:r>
        <w:t>: The system detects facial expressions, eye movement, hand gestures, and body posture.</w:t>
      </w:r>
      <w:r>
        <w:br w:type="textWrapping"/>
      </w:r>
      <w:r>
        <w:t xml:space="preserve">- </w:t>
      </w:r>
      <w:r>
        <w:rPr>
          <w:b/>
          <w:bCs/>
        </w:rPr>
        <w:t>Enhancing Decision-Making</w:t>
      </w:r>
      <w:r>
        <w:t>:</w:t>
      </w:r>
      <w:r>
        <w:rPr>
          <w:rFonts w:hint="default"/>
          <w:lang w:val="en-US"/>
        </w:rPr>
        <w:t xml:space="preserve"> </w:t>
      </w:r>
      <w:r>
        <w:t>AI-based systems offer real-time insights, helping professionals make better decisions in critical scenarios.</w:t>
      </w:r>
    </w:p>
    <w:p w14:paraId="3E4C4436">
      <w:pPr>
        <w:pStyle w:val="3"/>
      </w:pPr>
    </w:p>
    <w:p w14:paraId="7E95C50C"/>
    <w:p w14:paraId="31A6E227"/>
    <w:p w14:paraId="09615851">
      <w:pPr>
        <w:pStyle w:val="3"/>
      </w:pPr>
      <w:r>
        <w:t>Problem Statement</w:t>
      </w:r>
    </w:p>
    <w:p w14:paraId="01D66E17">
      <w:r>
        <w:t>Despite the importance of behavior analysis, traditional approaches have limitations:</w:t>
      </w:r>
      <w:r>
        <w:br w:type="textWrapping"/>
      </w:r>
      <w:r>
        <w:t>- Human observation is prone to cognitive bias and fatigue.</w:t>
      </w:r>
      <w:r>
        <w:br w:type="textWrapping"/>
      </w:r>
      <w:r>
        <w:t>- Analyzing body language and emotions manually is time-intensive.</w:t>
      </w:r>
      <w:r>
        <w:br w:type="textWrapping"/>
      </w:r>
      <w:r>
        <w:t>- Subtle expressions and micro-gestures often go unnoticed.</w:t>
      </w:r>
      <w:r>
        <w:br w:type="textWrapping"/>
      </w:r>
      <w:r>
        <w:t>- No existing system provides real-time feedback on behavioral patterns.</w:t>
      </w:r>
      <w:r>
        <w:br w:type="textWrapping"/>
      </w:r>
      <w:r>
        <w:t>- Law enforcement, education, and hiring professionals require better analytical tools.</w:t>
      </w:r>
    </w:p>
    <w:p w14:paraId="3B30E8AE">
      <w:pPr>
        <w:pStyle w:val="3"/>
      </w:pPr>
      <w:r>
        <w:t>Objectives</w:t>
      </w:r>
    </w:p>
    <w:p w14:paraId="5164F404">
      <w:r>
        <w:rPr>
          <w:b/>
          <w:bCs/>
        </w:rPr>
        <w:t>The project aims to</w:t>
      </w:r>
      <w:r>
        <w:t>:</w:t>
      </w:r>
      <w:r>
        <w:br w:type="textWrapping"/>
      </w:r>
      <w:r>
        <w:t>- Develop an AI system capable of detecting emotions, eye movements, and hand gestures.</w:t>
      </w:r>
      <w:r>
        <w:br w:type="textWrapping"/>
      </w:r>
      <w:r>
        <w:t>- Generate real-time behavioral insights from video feeds.</w:t>
      </w:r>
      <w:r>
        <w:br w:type="textWrapping"/>
      </w:r>
      <w:r>
        <w:t>- Utilize deep learning techniques to improve the accuracy of emotion recognition.</w:t>
      </w:r>
      <w:r>
        <w:br w:type="textWrapping"/>
      </w:r>
      <w:r>
        <w:t>- Assist law enforcement in criminal investigations.</w:t>
      </w:r>
      <w:r>
        <w:br w:type="textWrapping"/>
      </w:r>
      <w:r>
        <w:t>- Enhance student engagement monitoring in e-learning platforms.</w:t>
      </w:r>
      <w:r>
        <w:br w:type="textWrapping"/>
      </w:r>
      <w:r>
        <w:t>- Aid recruiters in assessing candidate behavior during interviews.</w:t>
      </w:r>
    </w:p>
    <w:p w14:paraId="378CE573">
      <w:pPr>
        <w:pStyle w:val="3"/>
      </w:pPr>
      <w:r>
        <w:t>AI Model Process</w:t>
      </w:r>
    </w:p>
    <w:p w14:paraId="7B18D806">
      <w:r>
        <w:t xml:space="preserve"> Data Collection &amp; Preprocessing</w:t>
      </w:r>
      <w:r>
        <w:br w:type="textWrapping"/>
      </w:r>
      <w:r>
        <w:t>1.</w:t>
      </w:r>
      <w:r>
        <w:rPr>
          <w:b/>
          <w:bCs/>
        </w:rPr>
        <w:t xml:space="preserve"> Video Input Processing</w:t>
      </w:r>
      <w:r>
        <w:t xml:space="preserve"> - The system captures live or recorded video.</w:t>
      </w:r>
      <w:r>
        <w:br w:type="textWrapping"/>
      </w:r>
      <w:r>
        <w:t xml:space="preserve">2. </w:t>
      </w:r>
      <w:r>
        <w:rPr>
          <w:b/>
          <w:bCs/>
        </w:rPr>
        <w:t>Feature Extraction-</w:t>
      </w:r>
      <w:r>
        <w:t xml:space="preserve"> The AI extracts key facial, hand, and body features.</w:t>
      </w:r>
      <w:r>
        <w:br w:type="textWrapping"/>
      </w:r>
      <w:r>
        <w:t xml:space="preserve">3. </w:t>
      </w:r>
      <w:r>
        <w:rPr>
          <w:b/>
          <w:bCs/>
        </w:rPr>
        <w:t>Emotion Recognition</w:t>
      </w:r>
      <w:r>
        <w:t xml:space="preserve"> - Deep learning models analyze expressions.</w:t>
      </w:r>
      <w:r>
        <w:br w:type="textWrapping"/>
      </w:r>
      <w:r>
        <w:t>4. B</w:t>
      </w:r>
      <w:r>
        <w:rPr>
          <w:b/>
          <w:bCs/>
        </w:rPr>
        <w:t>ehavior Prediction</w:t>
      </w:r>
      <w:r>
        <w:t xml:space="preserve"> - AI detects patterns to predict emotions and responses.</w:t>
      </w:r>
      <w:r>
        <w:br w:type="textWrapping"/>
      </w:r>
      <w:r>
        <w:t>5. **Insights &amp; Reporting - The system provides actionable reports based on AI analysis.</w:t>
      </w:r>
    </w:p>
    <w:p w14:paraId="7BDA1724">
      <w:pPr>
        <w:pStyle w:val="3"/>
      </w:pPr>
      <w:r>
        <w:t>AI Model Results</w:t>
      </w:r>
    </w:p>
    <w:p w14:paraId="2B535187">
      <w:r>
        <w:rPr>
          <w:b/>
          <w:bCs/>
        </w:rPr>
        <w:t>Criminal Investigation</w:t>
      </w:r>
      <w:r>
        <w:br w:type="textWrapping"/>
      </w:r>
      <w:r>
        <w:t xml:space="preserve">- </w:t>
      </w:r>
      <w:r>
        <w:rPr>
          <w:b/>
          <w:bCs/>
        </w:rPr>
        <w:t>Analysis</w:t>
      </w:r>
      <w:r>
        <w:t>:AI analyzes suspect body language to detect deception or nervous behavior.</w:t>
      </w:r>
      <w:r>
        <w:br w:type="textWrapping"/>
      </w:r>
      <w:r>
        <w:t xml:space="preserve">- </w:t>
      </w:r>
      <w:r>
        <w:rPr>
          <w:b/>
          <w:bCs/>
        </w:rPr>
        <w:t>Behavior Tracking</w:t>
      </w:r>
      <w:r>
        <w:t>: Identifies aggressive stances or avoidance tactics.</w:t>
      </w:r>
      <w:r>
        <w:br w:type="textWrapping"/>
      </w:r>
      <w:r>
        <w:t xml:space="preserve">- </w:t>
      </w:r>
      <w:r>
        <w:rPr>
          <w:b/>
          <w:bCs/>
        </w:rPr>
        <w:t>Actionable Insights</w:t>
      </w:r>
      <w:r>
        <w:t>: Assists investigators in decision-making.</w:t>
      </w:r>
      <w:r>
        <w:br w:type="textWrapping"/>
      </w:r>
      <w:r>
        <w:br w:type="textWrapping"/>
      </w:r>
      <w:r>
        <w:t>Job Interview</w:t>
      </w:r>
      <w:r>
        <w:br w:type="textWrapping"/>
      </w:r>
      <w:r>
        <w:t xml:space="preserve">- </w:t>
      </w:r>
      <w:r>
        <w:rPr>
          <w:b/>
          <w:bCs/>
        </w:rPr>
        <w:t>Analysis</w:t>
      </w:r>
      <w:r>
        <w:t>: Examines candidate confidence, honesty, and engagement.</w:t>
      </w:r>
      <w:r>
        <w:br w:type="textWrapping"/>
      </w:r>
      <w:r>
        <w:t xml:space="preserve">- </w:t>
      </w:r>
      <w:r>
        <w:rPr>
          <w:b/>
          <w:bCs/>
        </w:rPr>
        <w:t>Behavior Tracking</w:t>
      </w:r>
      <w:r>
        <w:t>: Detects signs of stress or deception.</w:t>
      </w:r>
      <w:r>
        <w:br w:type="textWrapping"/>
      </w:r>
      <w:r>
        <w:t>-</w:t>
      </w:r>
      <w:r>
        <w:rPr>
          <w:b/>
          <w:bCs/>
        </w:rPr>
        <w:t xml:space="preserve"> Actionable Insights</w:t>
      </w:r>
      <w:r>
        <w:t>:Helps recruiters make better hiring choices.</w:t>
      </w:r>
      <w:r>
        <w:br w:type="textWrapping"/>
      </w:r>
      <w:r>
        <w:br w:type="textWrapping"/>
      </w:r>
      <w:r>
        <w:t xml:space="preserve"> Student Engagement</w:t>
      </w:r>
      <w:r>
        <w:br w:type="textWrapping"/>
      </w:r>
      <w:r>
        <w:t xml:space="preserve">- </w:t>
      </w:r>
      <w:r>
        <w:rPr>
          <w:b/>
          <w:bCs/>
        </w:rPr>
        <w:t>Analysis</w:t>
      </w:r>
      <w:r>
        <w:t>: Monitors student attentiveness in online classes.</w:t>
      </w:r>
      <w:r>
        <w:br w:type="textWrapping"/>
      </w:r>
      <w:r>
        <w:t xml:space="preserve">- </w:t>
      </w:r>
      <w:r>
        <w:rPr>
          <w:b/>
          <w:bCs/>
        </w:rPr>
        <w:t>Behavior Tracking</w:t>
      </w:r>
      <w:r>
        <w:t>:Detects distracted or disengaged behavior.</w:t>
      </w:r>
      <w:r>
        <w:br w:type="textWrapping"/>
      </w:r>
      <w:r>
        <w:t xml:space="preserve">- </w:t>
      </w:r>
      <w:r>
        <w:rPr>
          <w:b/>
          <w:bCs/>
        </w:rPr>
        <w:t>Actionable Insights</w:t>
      </w:r>
      <w:r>
        <w:t>:Enables educators to improve learning experiences.</w:t>
      </w:r>
    </w:p>
    <w:p w14:paraId="361619B4">
      <w:pPr>
        <w:pStyle w:val="3"/>
      </w:pPr>
      <w:r>
        <w:t>Technologies &amp; Libraries Used</w:t>
      </w:r>
    </w:p>
    <w:p w14:paraId="6710EDC1">
      <w:r>
        <w:t>The following technologies are utilized to ensure an accurate and efficient system:</w:t>
      </w:r>
      <w:r>
        <w:br w:type="textWrapping"/>
      </w:r>
      <w:r>
        <w:t xml:space="preserve">- </w:t>
      </w:r>
      <w:r>
        <w:rPr>
          <w:b/>
          <w:bCs/>
        </w:rPr>
        <w:t>OpenCV</w:t>
      </w:r>
      <w:r>
        <w:t>: Captures and processes video data.</w:t>
      </w:r>
      <w:r>
        <w:br w:type="textWrapping"/>
      </w:r>
      <w:r>
        <w:t xml:space="preserve">- </w:t>
      </w:r>
      <w:r>
        <w:rPr>
          <w:b/>
          <w:bCs/>
        </w:rPr>
        <w:t>MediaPipe</w:t>
      </w:r>
      <w:r>
        <w:t>: Detects facial landmarks, eye movement, and gestures.</w:t>
      </w:r>
      <w:r>
        <w:br w:type="textWrapping"/>
      </w:r>
      <w:r>
        <w:t xml:space="preserve">- </w:t>
      </w:r>
      <w:r>
        <w:rPr>
          <w:b/>
          <w:bCs/>
        </w:rPr>
        <w:t>DeepFace</w:t>
      </w:r>
      <w:r>
        <w:t>: Recognizes facial emotions in real time.</w:t>
      </w:r>
      <w:r>
        <w:br w:type="textWrapping"/>
      </w:r>
      <w:r>
        <w:t xml:space="preserve">- </w:t>
      </w:r>
      <w:r>
        <w:rPr>
          <w:b/>
          <w:bCs/>
        </w:rPr>
        <w:t>Torchvision</w:t>
      </w:r>
      <w:r>
        <w:t>: Enhances image quality for machine learning models.</w:t>
      </w:r>
      <w:r>
        <w:br w:type="textWrapping"/>
      </w:r>
      <w:r>
        <w:t xml:space="preserve">- </w:t>
      </w:r>
      <w:r>
        <w:rPr>
          <w:b/>
          <w:bCs/>
        </w:rPr>
        <w:t>TensorFlow/PyTorch</w:t>
      </w:r>
      <w:r>
        <w:t>: Implements AI models for behavior analysis.</w:t>
      </w:r>
      <w:r>
        <w:br w:type="textWrapping"/>
      </w:r>
      <w:r>
        <w:t xml:space="preserve">- </w:t>
      </w:r>
      <w:r>
        <w:rPr>
          <w:b/>
          <w:bCs/>
        </w:rPr>
        <w:t>Google Gemini API</w:t>
      </w:r>
      <w:r>
        <w:t>:Provides advanced AI-based behavioral insights.</w:t>
      </w:r>
    </w:p>
    <w:p w14:paraId="5237542A">
      <w:pPr>
        <w:pStyle w:val="3"/>
      </w:pPr>
      <w:r>
        <w:t>Future Enhancements</w:t>
      </w:r>
    </w:p>
    <w:p w14:paraId="2AEDADDB">
      <w:r>
        <w:t>To improve system accuracy and extend its applications, the following enhancements are planned:</w:t>
      </w:r>
      <w:r>
        <w:br w:type="textWrapping"/>
      </w:r>
      <w:r>
        <w:t xml:space="preserve">- </w:t>
      </w:r>
      <w:r>
        <w:rPr>
          <w:b/>
          <w:bCs/>
        </w:rPr>
        <w:t>Face Identification</w:t>
      </w:r>
      <w:r>
        <w:t>:Recognizing and tracking individuals for personalized behavior insights.</w:t>
      </w:r>
      <w:r>
        <w:br w:type="textWrapping"/>
      </w:r>
      <w:r>
        <w:t xml:space="preserve">- </w:t>
      </w:r>
      <w:r>
        <w:rPr>
          <w:b/>
          <w:bCs/>
        </w:rPr>
        <w:t>Real-Time Alerts</w:t>
      </w:r>
      <w:r>
        <w:t>: Notifying users of unusual behavior instantly.</w:t>
      </w:r>
      <w:r>
        <w:br w:type="textWrapping"/>
      </w:r>
      <w:r>
        <w:t>-</w:t>
      </w:r>
      <w:r>
        <w:rPr>
          <w:b/>
          <w:bCs/>
        </w:rPr>
        <w:t xml:space="preserve"> Integration with Wearables</w:t>
      </w:r>
      <w:r>
        <w:t>:Using smartwatches and biometric sensors to measure heart rate and stress levels.</w:t>
      </w:r>
      <w:r>
        <w:br w:type="textWrapping"/>
      </w:r>
      <w:r>
        <w:t>-</w:t>
      </w:r>
      <w:r>
        <w:rPr>
          <w:b/>
          <w:bCs/>
        </w:rPr>
        <w:t xml:space="preserve"> Speech Emotion Analysis</w:t>
      </w:r>
      <w:r>
        <w:t>: Combining voice tone analysis with body language for deeper insights.</w:t>
      </w:r>
      <w:r>
        <w:br w:type="textWrapping"/>
      </w:r>
      <w:r>
        <w:t xml:space="preserve">- </w:t>
      </w:r>
      <w:r>
        <w:rPr>
          <w:b/>
          <w:bCs/>
        </w:rPr>
        <w:t>Multimodal AI Integration:</w:t>
      </w:r>
      <w:r>
        <w:t>Combining text, speech, and video for holistic behavior assessment.</w:t>
      </w:r>
    </w:p>
    <w:p w14:paraId="11B6B486">
      <w:pPr>
        <w:pStyle w:val="3"/>
      </w:pPr>
      <w:r>
        <w:t>Real-World Case Studies</w:t>
      </w:r>
    </w:p>
    <w:p w14:paraId="5C9148FF">
      <w:r>
        <w:rPr>
          <w:b/>
          <w:bCs/>
        </w:rPr>
        <w:t>Case Study 1</w:t>
      </w:r>
      <w:r>
        <w:t>: AI in Criminal Investigations</w:t>
      </w:r>
      <w:r>
        <w:br w:type="textWrapping"/>
      </w:r>
      <w:r>
        <w:t>A law enforcement agency utilized AI-powered behavior detection in suspect interrogations. By analyzing microexpressions and gestures, the AI system identified inconsistencies in statements, assisting detectives in narrowing down suspects more effectively.</w:t>
      </w:r>
      <w:r>
        <w:br w:type="textWrapping"/>
      </w:r>
      <w:r>
        <w:br w:type="textWrapping"/>
      </w:r>
      <w:r>
        <w:rPr>
          <w:b/>
          <w:bCs/>
        </w:rPr>
        <w:t>Case Study 2</w:t>
      </w:r>
      <w:r>
        <w:t>: AI in Recruitment</w:t>
      </w:r>
      <w:r>
        <w:br w:type="textWrapping"/>
      </w:r>
      <w:r>
        <w:t>A global tech company integrated AI-driven body language detection into its interview process. The system provided insights into candidates' confidence levels, helping recruiters identify the best fit for roles requiring strong interpersonal skills.</w:t>
      </w:r>
      <w:r>
        <w:br w:type="textWrapping"/>
      </w:r>
      <w:r>
        <w:br w:type="textWrapping"/>
      </w:r>
    </w:p>
    <w:p w14:paraId="0A10A693">
      <w:r>
        <w:rPr>
          <w:b/>
          <w:bCs/>
        </w:rPr>
        <w:t>Case Study 3</w:t>
      </w:r>
      <w:r>
        <w:t>: AI in Online Education</w:t>
      </w:r>
      <w:r>
        <w:br w:type="textWrapping"/>
      </w:r>
      <w:r>
        <w:t>An AI-based student engagement tracking system was deployed in virtual classrooms. It monitored student attention and participation levels, allowing educators to adjust teaching strategies in real time.</w:t>
      </w:r>
    </w:p>
    <w:p w14:paraId="6331FC0A">
      <w:pPr>
        <w:pStyle w:val="3"/>
      </w:pPr>
      <w:r>
        <w:t>Team Members</w:t>
      </w:r>
    </w:p>
    <w:p w14:paraId="2D241BC7">
      <w:r>
        <w:t>- Kenzy Essam - AI Development &amp; Data Processing</w:t>
      </w:r>
      <w:r>
        <w:br w:type="textWrapping"/>
      </w:r>
      <w:r>
        <w:t>- Abdelrahman Tamer- Machine Learning Engineer</w:t>
      </w:r>
      <w:r>
        <w:br w:type="textWrapping"/>
      </w:r>
      <w:r>
        <w:t>- Omar Nasser - Video Processing &amp; AI Integration</w:t>
      </w:r>
      <w:r>
        <w:br w:type="textWrapping"/>
      </w:r>
      <w:r>
        <w:t>- Nouran Ahmed- System Design &amp; User Interface</w:t>
      </w:r>
      <w:r>
        <w:br w:type="textWrapping"/>
      </w:r>
      <w:r>
        <w:t>- Mohammed M</w:t>
      </w:r>
      <w:r>
        <w:rPr>
          <w:rFonts w:hint="default"/>
          <w:lang w:val="en-US"/>
        </w:rPr>
        <w:t>i</w:t>
      </w:r>
      <w:bookmarkStart w:id="0" w:name="_GoBack"/>
      <w:bookmarkEnd w:id="0"/>
      <w:r>
        <w:t>nyar- Research &amp; AI Model Training</w:t>
      </w:r>
    </w:p>
    <w:p w14:paraId="06C07DCA">
      <w:pPr>
        <w:pStyle w:val="3"/>
      </w:pPr>
      <w:r>
        <w:t>Conclusion</w:t>
      </w:r>
    </w:p>
    <w:p w14:paraId="698732DA">
      <w:r>
        <w:t>AI-driven emotion and body language analysis is revolutionizing fields like law enforcement, education, and recruitment. By combining advanced deep learning models with computer vision techniques, this system enhances human understanding and decision-making. Future developments will further refine real-time behavior tracking, making AI an indispensable tool in various industries.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3410ED"/>
    <w:rsid w:val="4B3631DC"/>
    <w:rsid w:val="728434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Omar Nasser</cp:lastModifiedBy>
  <dcterms:modified xsi:type="dcterms:W3CDTF">2025-02-09T13:25:01Z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2C7FBA5724D74EAD930E472D2D6A78F9_13</vt:lpwstr>
  </property>
</Properties>
</file>